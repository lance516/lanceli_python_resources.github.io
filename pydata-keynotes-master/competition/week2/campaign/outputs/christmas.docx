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080000" cy="339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ristmas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08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ristmas-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