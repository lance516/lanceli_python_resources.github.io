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5080000" cy="33909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unar-new-year-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3909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drawing>
          <wp:inline xmlns:a="http://schemas.openxmlformats.org/drawingml/2006/main" xmlns:pic="http://schemas.openxmlformats.org/drawingml/2006/picture">
            <wp:extent cx="5080000" cy="33909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unar-new-year-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3909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drawing>
          <wp:inline xmlns:a="http://schemas.openxmlformats.org/drawingml/2006/main" xmlns:pic="http://schemas.openxmlformats.org/drawingml/2006/picture">
            <wp:extent cx="5080000" cy="33909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unar-new-year-3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3909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