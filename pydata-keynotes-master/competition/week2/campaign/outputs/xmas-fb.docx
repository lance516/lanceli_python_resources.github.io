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080000" cy="3390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mas-fb-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080000" cy="3390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mas-fb-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