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abcdef</w:t>
        <w:br/>
        <w:br/>
        <w:br/>
        <w:t>hikk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