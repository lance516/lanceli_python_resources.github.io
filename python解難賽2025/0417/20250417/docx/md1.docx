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hi</w:t>
        <w:br/>
        <w:t>## bye</w:t>
        <w:br/>
        <w:t>### hibyehibye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