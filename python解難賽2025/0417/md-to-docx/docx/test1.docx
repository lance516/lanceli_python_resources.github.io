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&lt;h2&gt;hi&lt;/h2&gt;</w:t>
      </w:r>
    </w:p>
    <w:p>
      <w:r>
        <w:t>&lt;p&gt;hello i am in python class&lt;/p&gt;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